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FAFE8" w14:textId="77777777" w:rsidR="00A61AC6" w:rsidRDefault="00000000">
      <w:pPr>
        <w:pStyle w:val="Title"/>
        <w:jc w:val="center"/>
      </w:pPr>
      <w:r>
        <w:t>DSA-210 FINAL REPORT</w:t>
      </w:r>
    </w:p>
    <w:p w14:paraId="547C0C1B" w14:textId="75539937" w:rsidR="00A61AC6" w:rsidRDefault="00000000">
      <w:r>
        <w:t>[</w:t>
      </w:r>
      <w:r w:rsidR="00E730A3">
        <w:t>Kerem Mısırlıoğlu</w:t>
      </w:r>
      <w:r>
        <w:t>]</w:t>
      </w:r>
      <w:r>
        <w:br/>
        <w:t>[</w:t>
      </w:r>
      <w:r w:rsidR="00E730A3">
        <w:t>33962</w:t>
      </w:r>
      <w:r>
        <w:t>]</w:t>
      </w:r>
      <w:r>
        <w:br/>
      </w:r>
      <w:r>
        <w:br/>
        <w:t>PROJECT TITLE:</w:t>
      </w:r>
      <w:r>
        <w:br/>
        <w:t>Impact of Screen Time on Productivity</w:t>
      </w:r>
      <w:r>
        <w:br/>
      </w:r>
      <w:r>
        <w:br/>
        <w:t>SUPERVISED BY</w:t>
      </w:r>
      <w:r>
        <w:br/>
        <w:t>[</w:t>
      </w:r>
      <w:r w:rsidR="00E730A3">
        <w:t>Özgür Asar/Kerem Aydın</w:t>
      </w:r>
      <w:r>
        <w:t>]</w:t>
      </w:r>
      <w:r>
        <w:br/>
      </w:r>
      <w:r>
        <w:br/>
        <w:t>SABANCI UNIVERSITY</w:t>
      </w:r>
    </w:p>
    <w:p w14:paraId="35E943D2" w14:textId="77777777" w:rsidR="00A61AC6" w:rsidRDefault="00000000">
      <w:pPr>
        <w:pStyle w:val="Heading1"/>
      </w:pPr>
      <w:r>
        <w:t>OBJECTIVE</w:t>
      </w:r>
    </w:p>
    <w:p w14:paraId="50DBAB3A" w14:textId="77777777" w:rsidR="00A61AC6" w:rsidRDefault="00000000">
      <w:r>
        <w:t>This project investigates the hypothesis:</w:t>
      </w:r>
      <w:r>
        <w:br/>
        <w:t>H₀ (Null Hypothesis): There is no significant relationship between total screen time and productivity.</w:t>
      </w:r>
      <w:r>
        <w:br/>
        <w:t>H₁ (Alternative Hypothesis): Increased total screen time reduces productivity.</w:t>
      </w:r>
      <w:r>
        <w:br/>
      </w:r>
      <w:r>
        <w:br/>
        <w:t>The aim is to evaluate whether screen time patterns—particularly non-productive usage—affect self-reported productivity scores.</w:t>
      </w:r>
    </w:p>
    <w:p w14:paraId="1644A50B" w14:textId="77777777" w:rsidR="00A61AC6" w:rsidRDefault="00000000">
      <w:pPr>
        <w:pStyle w:val="Heading1"/>
      </w:pPr>
      <w:r>
        <w:t>DATA DESCRIPTION</w:t>
      </w:r>
    </w:p>
    <w:p w14:paraId="627C49B9" w14:textId="77777777" w:rsidR="00A61AC6" w:rsidRDefault="00000000">
      <w:r>
        <w:t>- Date: Daily entry log.</w:t>
      </w:r>
      <w:r>
        <w:br/>
        <w:t>- Total Screen Time: Time spent daily on screens (hours).</w:t>
      </w:r>
      <w:r>
        <w:br/>
        <w:t>- Productive Screen Time: Time on work/school-related activities.</w:t>
      </w:r>
      <w:r>
        <w:br/>
        <w:t>- Non-Productive Screen Time: Time on entertainment/social media.</w:t>
      </w:r>
      <w:r>
        <w:br/>
        <w:t>- Productivity Score: Daily self-rating on a 0–10 scale.</w:t>
      </w:r>
      <w:r>
        <w:br/>
        <w:t>- Derived Feature: Productivity_Ratio = Productive / Total Screen Time.</w:t>
      </w:r>
    </w:p>
    <w:p w14:paraId="552516EC" w14:textId="77777777" w:rsidR="00A61AC6" w:rsidRDefault="00000000">
      <w:pPr>
        <w:pStyle w:val="Heading1"/>
      </w:pPr>
      <w:r>
        <w:t>EXPLORATORY DATA ANALYSIS (EDA)</w:t>
      </w:r>
    </w:p>
    <w:p w14:paraId="0AED37FA" w14:textId="77777777" w:rsidR="00A61AC6" w:rsidRDefault="00000000">
      <w:r>
        <w:t>1. Distribution of Productivity Scores:</w:t>
      </w:r>
    </w:p>
    <w:p w14:paraId="498915EF" w14:textId="77777777" w:rsidR="00A61AC6" w:rsidRDefault="00000000">
      <w:r>
        <w:rPr>
          <w:noProof/>
        </w:rPr>
        <w:lastRenderedPageBreak/>
        <w:drawing>
          <wp:inline distT="0" distB="0" distL="0" distR="0" wp14:anchorId="12F4BF5E" wp14:editId="525E3670">
            <wp:extent cx="5029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ion_productivity_sco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60CB" w14:textId="77777777" w:rsidR="00A61AC6" w:rsidRDefault="00000000">
      <w:r>
        <w:t>Most productivity scores fall between 6 and 9. This clustering suggests relatively stable self-perceived productivity during the observed period.</w:t>
      </w:r>
    </w:p>
    <w:p w14:paraId="545D25F5" w14:textId="77777777" w:rsidR="00A61AC6" w:rsidRDefault="00000000">
      <w:r>
        <w:t>2. Pairplot: Relationships Between Key Variables</w:t>
      </w:r>
    </w:p>
    <w:p w14:paraId="14861C85" w14:textId="77777777" w:rsidR="00A61AC6" w:rsidRDefault="00000000">
      <w:r>
        <w:rPr>
          <w:noProof/>
        </w:rPr>
        <w:lastRenderedPageBreak/>
        <w:drawing>
          <wp:inline distT="0" distB="0" distL="0" distR="0" wp14:anchorId="035B56DC" wp14:editId="621FE62D">
            <wp:extent cx="50292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plot_screen_time_productiv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F19" w14:textId="77777777" w:rsidR="00A61AC6" w:rsidRDefault="00000000">
      <w:r>
        <w:t>This pairplot reveals inverse relationships between non-productive screen time and productivity. Productive screen time correlates positively with higher productivity.</w:t>
      </w:r>
    </w:p>
    <w:p w14:paraId="547BB88B" w14:textId="77777777" w:rsidR="00A61AC6" w:rsidRDefault="00000000">
      <w:r>
        <w:t>3. Time Series Trends</w:t>
      </w:r>
    </w:p>
    <w:p w14:paraId="29638D15" w14:textId="77777777" w:rsidR="00A61AC6" w:rsidRDefault="00000000">
      <w:r>
        <w:rPr>
          <w:noProof/>
        </w:rPr>
        <w:lastRenderedPageBreak/>
        <w:drawing>
          <wp:inline distT="0" distB="0" distL="0" distR="0" wp14:anchorId="7CCE2549" wp14:editId="0B7952AA">
            <wp:extent cx="50292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series_screen_ti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1746" w14:textId="77777777" w:rsidR="00A61AC6" w:rsidRDefault="00000000">
      <w:r>
        <w:t>The timeline highlights screen usage fluctuations. Notably, productivity dips often follow peaks in total screen time, suggesting possible digital fatigue.</w:t>
      </w:r>
    </w:p>
    <w:p w14:paraId="7C11BE8E" w14:textId="77777777" w:rsidR="00A61AC6" w:rsidRDefault="00000000">
      <w:r>
        <w:t>4. Productivity by Day Type</w:t>
      </w:r>
    </w:p>
    <w:p w14:paraId="4FC83D9A" w14:textId="77777777" w:rsidR="00A61AC6" w:rsidRDefault="00000000">
      <w:r>
        <w:rPr>
          <w:noProof/>
        </w:rPr>
        <w:drawing>
          <wp:inline distT="0" distB="0" distL="0" distR="0" wp14:anchorId="486501E0" wp14:editId="6605B81A">
            <wp:extent cx="4114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vity_by_daytyp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2C10" w14:textId="77777777" w:rsidR="00A61AC6" w:rsidRDefault="00000000">
      <w:r>
        <w:t>Productivity tends to be higher and more consistent on weekdays compared to weekends, where leisure screen time may disrupt work focus.</w:t>
      </w:r>
    </w:p>
    <w:p w14:paraId="4BD749F6" w14:textId="77777777" w:rsidR="00A61AC6" w:rsidRDefault="00000000">
      <w:pPr>
        <w:pStyle w:val="Heading1"/>
      </w:pPr>
      <w:r>
        <w:t>HYPOTHESIS TESTING</w:t>
      </w:r>
    </w:p>
    <w:p w14:paraId="1D3D4EA4" w14:textId="77777777" w:rsidR="00A61AC6" w:rsidRDefault="00000000">
      <w:r>
        <w:t>We used Pearson correlation to examine the relationship between Total Screen Time and Productivity Score.</w:t>
      </w:r>
      <w:r>
        <w:br/>
      </w:r>
      <w:r>
        <w:lastRenderedPageBreak/>
        <w:t>Results:</w:t>
      </w:r>
      <w:r>
        <w:br/>
        <w:t>- Correlation coefficient: -0.35</w:t>
      </w:r>
      <w:r>
        <w:br/>
        <w:t>- p-value: 0.018 (&lt; 0.05)</w:t>
      </w:r>
      <w:r>
        <w:br/>
        <w:t>Interpretation: There is a statistically significant, moderate negative correlation between screen time and productivity. This supports the hypothesis that excessive screen time may reduce productivity.</w:t>
      </w:r>
    </w:p>
    <w:p w14:paraId="53FEAF1C" w14:textId="77777777" w:rsidR="00A61AC6" w:rsidRDefault="00000000">
      <w:pPr>
        <w:pStyle w:val="Heading1"/>
      </w:pPr>
      <w:r>
        <w:t>KEY INSIGHTS</w:t>
      </w:r>
    </w:p>
    <w:p w14:paraId="6C90B496" w14:textId="77777777" w:rsidR="00A61AC6" w:rsidRDefault="00000000">
      <w:r>
        <w:t>- Non-productive screen time strongly correlates with reduced productivity.</w:t>
      </w:r>
      <w:r>
        <w:br/>
        <w:t>- Productive screen time contributes positively to perceived productivity.</w:t>
      </w:r>
      <w:r>
        <w:br/>
        <w:t>- Weekends are more likely to show decreased productivity due to entertainment use.</w:t>
      </w:r>
      <w:r>
        <w:br/>
        <w:t>- Productivity varies depending on the balance between purposeful and distracting digital habits.</w:t>
      </w:r>
    </w:p>
    <w:p w14:paraId="066CE285" w14:textId="77777777" w:rsidR="00A61AC6" w:rsidRDefault="00000000">
      <w:pPr>
        <w:pStyle w:val="Heading1"/>
      </w:pPr>
      <w:r>
        <w:t>MACHINE LEARNING APPLICATION</w:t>
      </w:r>
    </w:p>
    <w:p w14:paraId="63160509" w14:textId="77777777" w:rsidR="001D60EE" w:rsidRDefault="001D60EE" w:rsidP="001D60EE">
      <w:r>
        <w:t>To better understand predictors of productivity, we built a Linear Regression model using screen usage data.</w:t>
      </w:r>
    </w:p>
    <w:p w14:paraId="5ECC24B3" w14:textId="77777777" w:rsidR="001D60EE" w:rsidRDefault="001D60EE" w:rsidP="001D60EE">
      <w:r>
        <w:t xml:space="preserve">📊 **Features </w:t>
      </w:r>
      <w:proofErr w:type="gramStart"/>
      <w:r>
        <w:t>Used:*</w:t>
      </w:r>
      <w:proofErr w:type="gramEnd"/>
      <w:r>
        <w:t>*</w:t>
      </w:r>
      <w:r>
        <w:br/>
        <w:t xml:space="preserve">- </w:t>
      </w:r>
      <w:proofErr w:type="spellStart"/>
      <w:r>
        <w:t>Total_Screen_Time</w:t>
      </w:r>
      <w:proofErr w:type="spellEnd"/>
      <w:r>
        <w:br/>
        <w:t xml:space="preserve">- </w:t>
      </w:r>
      <w:proofErr w:type="spellStart"/>
      <w:r>
        <w:t>Productive_Screen_Time</w:t>
      </w:r>
      <w:proofErr w:type="spellEnd"/>
      <w:r>
        <w:br/>
        <w:t xml:space="preserve">- </w:t>
      </w:r>
      <w:proofErr w:type="spellStart"/>
      <w:r>
        <w:t>Non_Productive_Screen_Time</w:t>
      </w:r>
      <w:proofErr w:type="spellEnd"/>
      <w:r>
        <w:br/>
        <w:t xml:space="preserve">- </w:t>
      </w:r>
      <w:proofErr w:type="spellStart"/>
      <w:r>
        <w:t>Productivity_Ratio</w:t>
      </w:r>
      <w:proofErr w:type="spellEnd"/>
      <w:r>
        <w:t xml:space="preserve"> (engineered)</w:t>
      </w:r>
    </w:p>
    <w:p w14:paraId="58A8DF96" w14:textId="77777777" w:rsidR="001D60EE" w:rsidRDefault="001D60EE" w:rsidP="001D60EE">
      <w:r>
        <w:t xml:space="preserve">📉 **Model </w:t>
      </w:r>
      <w:proofErr w:type="gramStart"/>
      <w:r>
        <w:t>Coefficients:*</w:t>
      </w:r>
      <w:proofErr w:type="gramEnd"/>
      <w:r>
        <w:t>*</w:t>
      </w:r>
      <w:r>
        <w:br/>
        <w:t xml:space="preserve">- </w:t>
      </w:r>
      <w:proofErr w:type="spellStart"/>
      <w:r>
        <w:t>Total_Screen_Time</w:t>
      </w:r>
      <w:proofErr w:type="spellEnd"/>
      <w:r>
        <w:t>: -2.39</w:t>
      </w:r>
      <w:r>
        <w:br/>
        <w:t xml:space="preserve">- </w:t>
      </w:r>
      <w:proofErr w:type="spellStart"/>
      <w:r>
        <w:t>Productive_Screen_Time</w:t>
      </w:r>
      <w:proofErr w:type="spellEnd"/>
      <w:r>
        <w:t>: +3.40</w:t>
      </w:r>
      <w:r>
        <w:br/>
        <w:t>- Non-Productive Screen Time: +1.90</w:t>
      </w:r>
      <w:r>
        <w:br/>
        <w:t xml:space="preserve">- </w:t>
      </w:r>
      <w:proofErr w:type="spellStart"/>
      <w:r>
        <w:t>Productivity_Ratio</w:t>
      </w:r>
      <w:proofErr w:type="spellEnd"/>
      <w:r>
        <w:t>: -2.19</w:t>
      </w:r>
    </w:p>
    <w:p w14:paraId="41227CAE" w14:textId="611F7859" w:rsidR="001D60EE" w:rsidRDefault="001D60EE" w:rsidP="001D60EE">
      <w:r>
        <w:t>📈 **</w:t>
      </w:r>
      <w:proofErr w:type="gramStart"/>
      <w:r>
        <w:t>Intercept:*</w:t>
      </w:r>
      <w:proofErr w:type="gramEnd"/>
      <w:r>
        <w:t>* 8.62</w:t>
      </w:r>
      <w:r>
        <w:br/>
        <w:t>📐 **</w:t>
      </w:r>
      <w:proofErr w:type="gramStart"/>
      <w:r>
        <w:t>MSE:*</w:t>
      </w:r>
      <w:proofErr w:type="gramEnd"/>
      <w:r>
        <w:t>* 0.037</w:t>
      </w:r>
      <w:r>
        <w:br/>
        <w:t xml:space="preserve">🧠 **R² </w:t>
      </w:r>
      <w:proofErr w:type="gramStart"/>
      <w:r>
        <w:t>Score:*</w:t>
      </w:r>
      <w:proofErr w:type="gramEnd"/>
      <w:r>
        <w:t>* 0.98</w:t>
      </w:r>
    </w:p>
    <w:p w14:paraId="600C033A" w14:textId="77777777" w:rsidR="001D60EE" w:rsidRPr="001D60EE" w:rsidRDefault="001D60EE" w:rsidP="001D60EE"/>
    <w:p w14:paraId="1A3ABDBE" w14:textId="77777777" w:rsidR="00A61AC6" w:rsidRDefault="00000000">
      <w:r>
        <w:t>📉 Linear Regression Results:</w:t>
      </w:r>
    </w:p>
    <w:p w14:paraId="5E1AA3D6" w14:textId="77777777" w:rsidR="00A61AC6" w:rsidRDefault="00000000">
      <w:r>
        <w:rPr>
          <w:noProof/>
        </w:rPr>
        <w:lastRenderedPageBreak/>
        <w:drawing>
          <wp:inline distT="0" distB="0" distL="0" distR="0" wp14:anchorId="0474B376" wp14:editId="0C156C91">
            <wp:extent cx="50292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2C06" w14:textId="77777777" w:rsidR="00A61AC6" w:rsidRDefault="00000000">
      <w:r>
        <w:t>Residual Plot: Balanced residuals indicate good model fit.</w:t>
      </w:r>
    </w:p>
    <w:p w14:paraId="06DD6928" w14:textId="77777777" w:rsidR="001D60EE" w:rsidRDefault="001D60EE" w:rsidP="001D60EE">
      <w:r>
        <w:t>🔍 **</w:t>
      </w:r>
      <w:proofErr w:type="gramStart"/>
      <w:r>
        <w:t>Interpretation:*</w:t>
      </w:r>
      <w:proofErr w:type="gramEnd"/>
      <w:r>
        <w:t>*</w:t>
      </w:r>
      <w:r>
        <w:br/>
        <w:t>- Productive time significantly enhances productivity scores.</w:t>
      </w:r>
      <w:r>
        <w:br/>
        <w:t>- Total and unbalanced screen time (low productivity ratio) negatively affect performance.</w:t>
      </w:r>
      <w:r>
        <w:br/>
        <w:t>- High R² shows the model accurately captures key patterns in digital behavior.</w:t>
      </w:r>
    </w:p>
    <w:p w14:paraId="67677416" w14:textId="77777777" w:rsidR="001D60EE" w:rsidRDefault="001D60EE"/>
    <w:p w14:paraId="5101AF81" w14:textId="77777777" w:rsidR="00A61AC6" w:rsidRDefault="00000000">
      <w:r>
        <w:rPr>
          <w:noProof/>
        </w:rPr>
        <w:drawing>
          <wp:inline distT="0" distB="0" distL="0" distR="0" wp14:anchorId="2CF2C115" wp14:editId="77E60443">
            <wp:extent cx="502920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_vs_predict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D316" w14:textId="77777777" w:rsidR="00A61AC6" w:rsidRDefault="00000000">
      <w:r>
        <w:lastRenderedPageBreak/>
        <w:t>Actual vs Predicted Plot: Points near the diagonal show high accuracy.</w:t>
      </w:r>
    </w:p>
    <w:p w14:paraId="28CCCA10" w14:textId="77777777" w:rsidR="00A61AC6" w:rsidRDefault="00000000">
      <w:r>
        <w:t>📘 k-Nearest Neighbors (k-NN) Regression (k=3):</w:t>
      </w:r>
    </w:p>
    <w:p w14:paraId="53707DD6" w14:textId="77777777" w:rsidR="00A61AC6" w:rsidRDefault="00000000">
      <w:r>
        <w:t>MSE: 0.071</w:t>
      </w:r>
      <w:r>
        <w:br/>
        <w:t>R² Score: 0.961</w:t>
      </w:r>
    </w:p>
    <w:p w14:paraId="1D985329" w14:textId="77777777" w:rsidR="00A61AC6" w:rsidRDefault="00000000">
      <w:r>
        <w:rPr>
          <w:noProof/>
        </w:rPr>
        <w:drawing>
          <wp:inline distT="0" distB="0" distL="0" distR="0" wp14:anchorId="4E3E830A" wp14:editId="4F35E47C">
            <wp:extent cx="50292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_actual_vs_predict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0C41" w14:textId="77777777" w:rsidR="00A61AC6" w:rsidRDefault="00000000">
      <w:r>
        <w:t>k-NN captures local nonlinear relationships well, useful with low-noise datasets.</w:t>
      </w:r>
    </w:p>
    <w:p w14:paraId="5DD21AF0" w14:textId="77777777" w:rsidR="00A61AC6" w:rsidRDefault="00000000">
      <w:r>
        <w:t>🌳 Random Forest Regression:</w:t>
      </w:r>
    </w:p>
    <w:p w14:paraId="606056A8" w14:textId="77777777" w:rsidR="00A61AC6" w:rsidRDefault="00000000">
      <w:r>
        <w:t>MSE: 0.0051</w:t>
      </w:r>
      <w:r>
        <w:br/>
        <w:t>R² Score: 0.997</w:t>
      </w:r>
    </w:p>
    <w:p w14:paraId="6AE95354" w14:textId="77777777" w:rsidR="00A61AC6" w:rsidRDefault="00000000">
      <w:r>
        <w:rPr>
          <w:noProof/>
        </w:rPr>
        <w:lastRenderedPageBreak/>
        <w:drawing>
          <wp:inline distT="0" distB="0" distL="0" distR="0" wp14:anchorId="618B3852" wp14:editId="34FC825F">
            <wp:extent cx="50292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_actual_vs_predict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B7BA" w14:textId="77777777" w:rsidR="00A61AC6" w:rsidRDefault="00000000">
      <w:r>
        <w:t>Random Forest ensembles trees and provides very accurate predictions with low overfitting risk.</w:t>
      </w:r>
    </w:p>
    <w:p w14:paraId="210B45C4" w14:textId="77777777" w:rsidR="00A61AC6" w:rsidRDefault="00000000">
      <w:pPr>
        <w:pStyle w:val="Heading1"/>
      </w:pPr>
      <w:r>
        <w:t>RECOMMENDATIONS AND IMPROVEMENTS</w:t>
      </w:r>
    </w:p>
    <w:p w14:paraId="48803BCE" w14:textId="3E979532" w:rsidR="00A61AC6" w:rsidRDefault="00000000">
      <w:r>
        <w:t>- Extend data collection period and include more participants.</w:t>
      </w:r>
      <w:r>
        <w:br/>
        <w:t>- Track specific app usage and categorize content.</w:t>
      </w:r>
      <w:r>
        <w:br/>
        <w:t>- Measure objective productivity (e.g., tasks completed).</w:t>
      </w:r>
      <w:r>
        <w:br/>
        <w:t>- Add contextual factors: stress, deadlines, and workload.</w:t>
      </w:r>
    </w:p>
    <w:p w14:paraId="7A83323D" w14:textId="77777777" w:rsidR="00A61AC6" w:rsidRDefault="00000000">
      <w:pPr>
        <w:pStyle w:val="Heading1"/>
      </w:pPr>
      <w:r>
        <w:t>FILES TO BE SUBMITTED</w:t>
      </w:r>
    </w:p>
    <w:p w14:paraId="162B374A" w14:textId="77777777" w:rsidR="00A61AC6" w:rsidRDefault="00000000">
      <w:r>
        <w:t>- Jupyter Notebook (`Screen_Time_Analysis.ipynb`)</w:t>
      </w:r>
      <w:r>
        <w:br/>
        <w:t>- Dataset (`custom_screen_time_data.csv`)</w:t>
      </w:r>
      <w:r>
        <w:br/>
        <w:t>- Project README (`README2.md`)</w:t>
      </w:r>
      <w:r>
        <w:br/>
        <w:t>- Final Report (this Word document)</w:t>
      </w:r>
    </w:p>
    <w:sectPr w:rsidR="00A61A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7101521">
    <w:abstractNumId w:val="8"/>
  </w:num>
  <w:num w:numId="2" w16cid:durableId="872157258">
    <w:abstractNumId w:val="6"/>
  </w:num>
  <w:num w:numId="3" w16cid:durableId="2112972802">
    <w:abstractNumId w:val="5"/>
  </w:num>
  <w:num w:numId="4" w16cid:durableId="1229658023">
    <w:abstractNumId w:val="4"/>
  </w:num>
  <w:num w:numId="5" w16cid:durableId="567152855">
    <w:abstractNumId w:val="7"/>
  </w:num>
  <w:num w:numId="6" w16cid:durableId="404377573">
    <w:abstractNumId w:val="3"/>
  </w:num>
  <w:num w:numId="7" w16cid:durableId="1203325488">
    <w:abstractNumId w:val="2"/>
  </w:num>
  <w:num w:numId="8" w16cid:durableId="719136099">
    <w:abstractNumId w:val="1"/>
  </w:num>
  <w:num w:numId="9" w16cid:durableId="69149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84B"/>
    <w:rsid w:val="0015074B"/>
    <w:rsid w:val="001D60EE"/>
    <w:rsid w:val="0029639D"/>
    <w:rsid w:val="00326F90"/>
    <w:rsid w:val="007009DD"/>
    <w:rsid w:val="009213DB"/>
    <w:rsid w:val="00A61AC6"/>
    <w:rsid w:val="00AA1D8D"/>
    <w:rsid w:val="00B47730"/>
    <w:rsid w:val="00CB0664"/>
    <w:rsid w:val="00E730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5EBB5A"/>
  <w14:defaultImageDpi w14:val="300"/>
  <w15:docId w15:val="{56DA5174-D842-F54C-9921-E6E2C0A6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Kerem Misirlioglu</cp:lastModifiedBy>
  <cp:revision>4</cp:revision>
  <dcterms:created xsi:type="dcterms:W3CDTF">2025-05-29T15:25:00Z</dcterms:created>
  <dcterms:modified xsi:type="dcterms:W3CDTF">2025-05-30T17:39:00Z</dcterms:modified>
  <cp:category/>
</cp:coreProperties>
</file>